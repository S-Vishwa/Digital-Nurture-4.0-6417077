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Exercise 1: Mocking and Stubbing</w:t>
      </w:r>
    </w:p>
    <w:p>
      <w:r>
        <w:t>import static org.mockito.Mockito.*;</w:t>
        <w:br/>
        <w:t>import org.junit.jupiter.api.Test;</w:t>
        <w:br/>
        <w:t>import org.mockito.Mockito;</w:t>
        <w:br/>
        <w:br/>
        <w:t>public class MyServiceTest {</w:t>
        <w:br/>
        <w:t xml:space="preserve"> @Test</w:t>
        <w:br/>
        <w:t xml:space="preserve"> public void testExternalApi() {</w:t>
        <w:br/>
        <w:t xml:space="preserve">  ExternalApi mockApi = Mockito.mock(ExternalApi.class);</w:t>
        <w:br/>
        <w:t xml:space="preserve">  when(mockApi.getData()).thenReturn("Mock Data");</w:t>
        <w:br/>
        <w:t xml:space="preserve">  MyService service = new MyService(mockApi);</w:t>
        <w:br/>
        <w:t xml:space="preserve">  String result = service.fetchData();</w:t>
        <w:br/>
        <w:t xml:space="preserve">  assertEquals("Mock Data", result);</w:t>
        <w:br/>
        <w:t xml:space="preserve"> }</w:t>
        <w:br/>
        <w:t>}</w:t>
      </w:r>
    </w:p>
    <w:p>
      <w:r>
        <w:t>Exercise 2: Verifying Interactions</w:t>
      </w:r>
    </w:p>
    <w:p>
      <w:r>
        <w:t>import static org.mockito.Mockito.*;</w:t>
        <w:br/>
        <w:t>import org.junit.jupiter.api.Test;</w:t>
        <w:br/>
        <w:t>import org.mockito.Mockito;</w:t>
        <w:br/>
        <w:br/>
        <w:t>public class MyServiceTest {</w:t>
        <w:br/>
        <w:t xml:space="preserve"> @Test</w:t>
        <w:br/>
        <w:t xml:space="preserve"> public void testVerifyInteraction() {</w:t>
        <w:br/>
        <w:t xml:space="preserve">  ExternalApi mockApi = Mockito.mock(ExternalApi.class);</w:t>
        <w:br/>
        <w:t xml:space="preserve">  MyService service = new MyService(mockApi);</w:t>
        <w:br/>
        <w:t xml:space="preserve">  service.fetchData();</w:t>
        <w:br/>
        <w:t xml:space="preserve">  verify(mockApi).getData();</w:t>
        <w:br/>
        <w:t xml:space="preserve"> }</w:t>
        <w:br/>
        <w:t>}</w:t>
      </w:r>
    </w:p>
    <w:p>
      <w:r>
        <w:t>Exercise 3: Argument Matching</w:t>
      </w:r>
    </w:p>
    <w:p>
      <w:r>
        <w:t>import static org.mockito.Mockito.*;</w:t>
        <w:br/>
        <w:t>import static org.mockito.ArgumentMatchers.*;</w:t>
        <w:br/>
        <w:t>import org.junit.jupiter.api.Test;</w:t>
        <w:br/>
        <w:t>import org.mockito.Mockito;</w:t>
        <w:br/>
        <w:br/>
        <w:t>public class MyServiceTest {</w:t>
        <w:br/>
        <w:t xml:space="preserve"> @Test</w:t>
        <w:br/>
        <w:t xml:space="preserve"> public void testArgumentMatching() {</w:t>
        <w:br/>
        <w:t xml:space="preserve">  ExternalApi mockApi = Mockito.mock(ExternalApi.class);</w:t>
        <w:br/>
        <w:t xml:space="preserve">  when(mockApi.getDataById(anyInt())).thenReturn("Matched Data");</w:t>
        <w:br/>
        <w:t xml:space="preserve">  MyService service = new MyService(mockApi);</w:t>
        <w:br/>
        <w:t xml:space="preserve">  service.fetchDataById(42);</w:t>
        <w:br/>
        <w:t xml:space="preserve">  verify(mockApi).getDataById(eq(42));</w:t>
        <w:br/>
        <w:t xml:space="preserve"> }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