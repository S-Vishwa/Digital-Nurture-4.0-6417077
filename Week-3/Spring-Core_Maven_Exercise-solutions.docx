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9B4A0" w14:textId="77777777" w:rsidR="00326B8F" w:rsidRDefault="00B84BB3">
      <w:pPr>
        <w:pStyle w:val="Heading1"/>
        <w:jc w:val="center"/>
      </w:pPr>
      <w:r>
        <w:t>Spring- Core_Maven solutions</w:t>
      </w:r>
    </w:p>
    <w:p w14:paraId="69F34766" w14:textId="77777777" w:rsidR="00326B8F" w:rsidRDefault="00B84BB3">
      <w:pPr>
        <w:pStyle w:val="Heading2"/>
      </w:pPr>
      <w:r>
        <w:t>Exercise 1: Configuring a Basic Spring Application</w:t>
      </w:r>
    </w:p>
    <w:p w14:paraId="3506F5D6" w14:textId="77777777" w:rsidR="00326B8F" w:rsidRDefault="00B84BB3">
      <w:r>
        <w:t>Set up a simple Spring application using XML configuration for managing a library system backend.</w:t>
      </w:r>
    </w:p>
    <w:p w14:paraId="6711EE27" w14:textId="77777777" w:rsidR="00326B8F" w:rsidRDefault="00B84BB3">
      <w:r>
        <w:t>Steps:</w:t>
      </w:r>
    </w:p>
    <w:p w14:paraId="35EA3F16" w14:textId="77777777" w:rsidR="00326B8F" w:rsidRDefault="00B84BB3">
      <w:pPr>
        <w:pStyle w:val="ListNumber"/>
      </w:pPr>
      <w:r>
        <w:t>Create Maven project named LibraryManagement.</w:t>
      </w:r>
    </w:p>
    <w:p w14:paraId="7682FE90" w14:textId="77777777" w:rsidR="00326B8F" w:rsidRDefault="00B84BB3">
      <w:pPr>
        <w:pStyle w:val="ListNumber"/>
      </w:pPr>
      <w:r>
        <w:t>Add Spring Core dependency in pom.xml.</w:t>
      </w:r>
    </w:p>
    <w:p w14:paraId="1A6CD6C5" w14:textId="77777777" w:rsidR="00326B8F" w:rsidRDefault="00B84BB3">
      <w:pPr>
        <w:pStyle w:val="ListNumber"/>
      </w:pPr>
      <w:r>
        <w:t>Create applicationContext.xml in src/main/resources.</w:t>
      </w:r>
    </w:p>
    <w:p w14:paraId="5C78122A" w14:textId="77777777" w:rsidR="00326B8F" w:rsidRDefault="00B84BB3">
      <w:pPr>
        <w:pStyle w:val="ListNumber"/>
      </w:pPr>
      <w:r>
        <w:t>Define beans for BookService and BookRepository.</w:t>
      </w:r>
    </w:p>
    <w:p w14:paraId="055DC3DB" w14:textId="77777777" w:rsidR="00326B8F" w:rsidRDefault="00B84BB3">
      <w:r>
        <w:rPr>
          <w:b/>
        </w:rPr>
        <w:t>Coding:</w:t>
      </w:r>
    </w:p>
    <w:p w14:paraId="29801038" w14:textId="3AC7EFC8" w:rsidR="00326B8F" w:rsidRDefault="00B84BB3">
      <w:r>
        <w:t>// BookService.java</w:t>
      </w:r>
      <w:r>
        <w:br/>
        <w:t>package com.library.service;</w:t>
      </w:r>
      <w:r>
        <w:br/>
        <w:t>public class BookService {</w:t>
      </w:r>
      <w:r>
        <w:br/>
        <w:t xml:space="preserve">    public void display() {</w:t>
      </w:r>
      <w:r>
        <w:br/>
        <w:t xml:space="preserve">        System.out.println("BookService is working.");</w:t>
      </w:r>
      <w:r>
        <w:br/>
        <w:t xml:space="preserve">    }</w:t>
      </w:r>
      <w:r>
        <w:br/>
        <w:t>}</w:t>
      </w:r>
      <w:r>
        <w:br/>
      </w:r>
      <w:r>
        <w:br/>
        <w:t>// BookRepository.java</w:t>
      </w:r>
      <w:r>
        <w:br/>
        <w:t>package com.library.repository;</w:t>
      </w:r>
      <w:r>
        <w:br/>
        <w:t>public class BookRepository {</w:t>
      </w:r>
      <w:r>
        <w:br/>
        <w:t xml:space="preserve">    public void show() {</w:t>
      </w:r>
      <w:r>
        <w:br/>
        <w:t xml:space="preserve">        System.out.println("BookRepository is working.");</w:t>
      </w:r>
      <w:r>
        <w:br/>
        <w:t xml:space="preserve">    }</w:t>
      </w:r>
      <w:r>
        <w:br/>
        <w:t>}</w:t>
      </w:r>
      <w:r>
        <w:br/>
      </w:r>
      <w:r>
        <w:br/>
        <w:t>// applicationContext.xml (inside resources)</w:t>
      </w:r>
      <w:r>
        <w:br/>
        <w:t>&lt;beans xmlns="http://www.springframework.org/schema/beans"</w:t>
      </w:r>
      <w:r>
        <w:br/>
        <w:t xml:space="preserve">       xmlns:xsi="http://www.w3.org/2001/XMLSchema-instance"</w:t>
      </w:r>
      <w:r>
        <w:br/>
        <w:t xml:space="preserve">       xsi:schemaLoca</w:t>
      </w:r>
      <w:r>
        <w:t xml:space="preserve">tion="http://www.springframework.org/schema/beans </w:t>
      </w:r>
      <w:r>
        <w:br/>
        <w:t xml:space="preserve">       http://www.springframework.org/schema/beans/spring-beans.xsd"&gt;</w:t>
      </w:r>
      <w:r>
        <w:br/>
      </w:r>
      <w:r>
        <w:br/>
        <w:t xml:space="preserve">    &lt;bean id="bookService" class="com.library.service.BookService"/&gt;</w:t>
      </w:r>
      <w:r>
        <w:br/>
        <w:t xml:space="preserve">    &lt;bean id="bookRepository" class="com.library.repository.BookRepository"/&gt;</w:t>
      </w:r>
      <w:r>
        <w:br/>
        <w:t>&lt;/beans&gt;</w:t>
      </w:r>
      <w:r>
        <w:br/>
      </w:r>
      <w:r>
        <w:br/>
        <w:t>// Main class</w:t>
      </w:r>
      <w:r>
        <w:br/>
        <w:t>import org.springframework.context.ApplicationContext;</w:t>
      </w:r>
      <w:r>
        <w:br/>
        <w:t>import org.springframework.context.support.ClassPathXmlApplicationContext;</w:t>
      </w:r>
      <w:r>
        <w:br/>
        <w:t>import com.library.service.BookService;</w:t>
      </w:r>
      <w:r>
        <w:br/>
      </w:r>
      <w:r>
        <w:br/>
        <w:t>public class LibraryManagementApplication {</w:t>
      </w:r>
      <w:r>
        <w:br/>
        <w:t xml:space="preserve">    </w:t>
      </w:r>
      <w:r>
        <w:t>public static void main(String[] args) {</w:t>
      </w:r>
      <w:r>
        <w:br/>
        <w:t xml:space="preserve">        ApplicationContext context = new ClassPathXmlApplicationContext("applicationContext.xml");</w:t>
      </w:r>
      <w:r>
        <w:br/>
        <w:t xml:space="preserve">        BookService bookService = (BookService) context.getBean("bookService");</w:t>
      </w:r>
      <w:r>
        <w:br/>
        <w:t xml:space="preserve">        bookService.display();</w:t>
      </w:r>
      <w:r>
        <w:br/>
        <w:t xml:space="preserve">    }</w:t>
      </w:r>
      <w:r>
        <w:br/>
        <w:t>}</w:t>
      </w:r>
    </w:p>
    <w:p w14:paraId="30FAF742" w14:textId="77777777" w:rsidR="00326B8F" w:rsidRDefault="00B84BB3">
      <w:pPr>
        <w:pStyle w:val="Heading2"/>
      </w:pPr>
      <w:r>
        <w:t>Exercise 2: Implementing Dependency Injection</w:t>
      </w:r>
    </w:p>
    <w:p w14:paraId="26EC5A52" w14:textId="77777777" w:rsidR="00326B8F" w:rsidRDefault="00B84BB3">
      <w:r>
        <w:t>Use Spring’s IoC container to inject BookRepository into BookService.</w:t>
      </w:r>
    </w:p>
    <w:p w14:paraId="5451D03B" w14:textId="77777777" w:rsidR="00326B8F" w:rsidRDefault="00B84BB3">
      <w:r>
        <w:t>Steps:</w:t>
      </w:r>
    </w:p>
    <w:p w14:paraId="61AE5C78" w14:textId="77777777" w:rsidR="00326B8F" w:rsidRDefault="00B84BB3">
      <w:pPr>
        <w:pStyle w:val="ListNumber"/>
      </w:pPr>
      <w:r>
        <w:t>Add setter method for BookRepository in BookService.</w:t>
      </w:r>
    </w:p>
    <w:p w14:paraId="791E5D27" w14:textId="77777777" w:rsidR="00326B8F" w:rsidRDefault="00B84BB3">
      <w:pPr>
        <w:pStyle w:val="ListNumber"/>
      </w:pPr>
      <w:r>
        <w:t>Wire BookRepository into BookService in applicationContext.xml.</w:t>
      </w:r>
    </w:p>
    <w:p w14:paraId="1CE8A126" w14:textId="77777777" w:rsidR="00326B8F" w:rsidRDefault="00B84BB3">
      <w:pPr>
        <w:pStyle w:val="ListNumber"/>
      </w:pPr>
      <w:r>
        <w:t>Test by calling repository method from service.</w:t>
      </w:r>
    </w:p>
    <w:p w14:paraId="237AEB93" w14:textId="77777777" w:rsidR="00326B8F" w:rsidRDefault="00B84BB3">
      <w:r>
        <w:rPr>
          <w:b/>
        </w:rPr>
        <w:t>Coding:</w:t>
      </w:r>
    </w:p>
    <w:p w14:paraId="1032A9DA" w14:textId="5AE56EB6" w:rsidR="00326B8F" w:rsidRDefault="00B84BB3">
      <w:r>
        <w:t>// BookService.java</w:t>
      </w:r>
      <w:r>
        <w:br/>
        <w:t>private BookRepository bookRepository;</w:t>
      </w:r>
      <w:r>
        <w:br/>
        <w:t>public void setBookRepository(BookRepository bookRepository) {</w:t>
      </w:r>
      <w:r>
        <w:br/>
        <w:t xml:space="preserve">    this.bookRepository = bookRepository;</w:t>
      </w:r>
      <w:r>
        <w:br/>
        <w:t>}</w:t>
      </w:r>
      <w:r>
        <w:br/>
        <w:t>public void display() {</w:t>
      </w:r>
      <w:r>
        <w:br/>
        <w:t xml:space="preserve">    System.out.println("Service active.");</w:t>
      </w:r>
      <w:r>
        <w:br/>
        <w:t xml:space="preserve">    bookRepository.show();</w:t>
      </w:r>
      <w:r>
        <w:br/>
        <w:t>}</w:t>
      </w:r>
      <w:r>
        <w:br/>
      </w:r>
      <w:r>
        <w:br/>
        <w:t>// applicationContext.xml update</w:t>
      </w:r>
      <w:r>
        <w:br/>
        <w:t>&lt;bean id="bookService" class="com.library.service.BookService"&gt;</w:t>
      </w:r>
      <w:r>
        <w:br/>
        <w:t xml:space="preserve">    &lt;property name="bookRepository" ref="bookRepository"/&gt;</w:t>
      </w:r>
      <w:r>
        <w:br/>
        <w:t>&lt;/bean&gt;</w:t>
      </w:r>
    </w:p>
    <w:p w14:paraId="02AAC027" w14:textId="77777777" w:rsidR="00326B8F" w:rsidRDefault="00B84BB3">
      <w:pPr>
        <w:pStyle w:val="Heading2"/>
      </w:pPr>
      <w:r>
        <w:t>Exercise 3: Implementing Logging with Spring AOP</w:t>
      </w:r>
    </w:p>
    <w:p w14:paraId="6B9A553B" w14:textId="77777777" w:rsidR="00326B8F" w:rsidRDefault="00B84BB3">
      <w:r>
        <w:t>Add logging to track method execution time using Spring AOP.</w:t>
      </w:r>
    </w:p>
    <w:p w14:paraId="1AC4BA11" w14:textId="77777777" w:rsidR="00326B8F" w:rsidRDefault="00B84BB3">
      <w:r>
        <w:t>Steps:</w:t>
      </w:r>
    </w:p>
    <w:p w14:paraId="0822CB5C" w14:textId="77777777" w:rsidR="00326B8F" w:rsidRDefault="00B84BB3">
      <w:pPr>
        <w:pStyle w:val="ListNumber"/>
      </w:pPr>
      <w:r>
        <w:t>Add Spring AOP dependency to pom.xml.</w:t>
      </w:r>
    </w:p>
    <w:p w14:paraId="39E05034" w14:textId="77777777" w:rsidR="00326B8F" w:rsidRDefault="00B84BB3">
      <w:pPr>
        <w:pStyle w:val="ListNumber"/>
      </w:pPr>
      <w:r>
        <w:t>Create LoggingAspect class with @Around advice.</w:t>
      </w:r>
    </w:p>
    <w:p w14:paraId="6D71B52D" w14:textId="77777777" w:rsidR="00326B8F" w:rsidRDefault="00B84BB3">
      <w:pPr>
        <w:pStyle w:val="ListNumber"/>
      </w:pPr>
      <w:r>
        <w:t>Enable AspectJ auto-proxying in applicationContext.xml.</w:t>
      </w:r>
    </w:p>
    <w:p w14:paraId="3E407AD4" w14:textId="77777777" w:rsidR="00326B8F" w:rsidRDefault="00B84BB3">
      <w:r>
        <w:rPr>
          <w:b/>
        </w:rPr>
        <w:t>Coding:</w:t>
      </w:r>
    </w:p>
    <w:p w14:paraId="1C82BC79" w14:textId="2ED51309" w:rsidR="00326B8F" w:rsidRDefault="00B84BB3">
      <w:r>
        <w:t>// LoggingAspect.java</w:t>
      </w:r>
      <w:r>
        <w:br/>
        <w:t>@Aspect</w:t>
      </w:r>
      <w:r>
        <w:br/>
        <w:t>public class LoggingAspect {</w:t>
      </w:r>
      <w:r>
        <w:br/>
        <w:t xml:space="preserve">    @Around("execution(* com.library.service.*.*(..))")</w:t>
      </w:r>
      <w:r>
        <w:br/>
        <w:t xml:space="preserve">    public Object log(ProceedingJoinPoint joinPoint) throws Throwable {</w:t>
      </w:r>
      <w:r>
        <w:br/>
        <w:t xml:space="preserve">        long start = System.currentTimeMillis();</w:t>
      </w:r>
      <w:r>
        <w:br/>
        <w:t xml:space="preserve">        Object result = joinPoint.proceed();</w:t>
      </w:r>
      <w:r>
        <w:br/>
        <w:t xml:space="preserve">        long elapsed = System.currentTimeMillis() - start;</w:t>
      </w:r>
      <w:r>
        <w:br/>
        <w:t xml:space="preserve">        System.out.println("Execution time: " + elapsed + "ms");</w:t>
      </w:r>
      <w:r>
        <w:br/>
        <w:t xml:space="preserve">        return result;</w:t>
      </w:r>
      <w:r>
        <w:br/>
        <w:t xml:space="preserve">    }</w:t>
      </w:r>
      <w:r>
        <w:br/>
        <w:t>}</w:t>
      </w:r>
      <w:r>
        <w:br/>
      </w:r>
      <w:r>
        <w:br/>
        <w:t>// applicationContext.xml additions</w:t>
      </w:r>
      <w:r>
        <w:br/>
        <w:t>&lt;aop:aspectj-autoproxy/&gt;</w:t>
      </w:r>
      <w:r>
        <w:br/>
        <w:t>&lt;bean id="loggingAspect" class="com</w:t>
      </w:r>
      <w:r>
        <w:t>.library.aspect.LoggingAspect"/&gt;</w:t>
      </w:r>
    </w:p>
    <w:p w14:paraId="5E852494" w14:textId="77777777" w:rsidR="00326B8F" w:rsidRDefault="00B84BB3">
      <w:pPr>
        <w:pStyle w:val="Heading2"/>
      </w:pPr>
      <w:r>
        <w:t>Exercise 4: Creating and Configuring a Maven Project</w:t>
      </w:r>
    </w:p>
    <w:p w14:paraId="34D92B91" w14:textId="77777777" w:rsidR="00326B8F" w:rsidRDefault="00B84BB3">
      <w:r>
        <w:t>Set up a new Maven project for the LibraryManagement system with proper Spring dependencies and plugin configuration.</w:t>
      </w:r>
    </w:p>
    <w:p w14:paraId="0A691F70" w14:textId="77777777" w:rsidR="00326B8F" w:rsidRDefault="00B84BB3">
      <w:r>
        <w:t>Steps:</w:t>
      </w:r>
    </w:p>
    <w:p w14:paraId="7DE7C348" w14:textId="77777777" w:rsidR="00326B8F" w:rsidRDefault="00B84BB3">
      <w:pPr>
        <w:pStyle w:val="ListNumber"/>
      </w:pPr>
      <w:r>
        <w:t>Create Maven project named LibraryManagement.</w:t>
      </w:r>
    </w:p>
    <w:p w14:paraId="3F3B98D1" w14:textId="77777777" w:rsidR="00326B8F" w:rsidRDefault="00B84BB3">
      <w:pPr>
        <w:pStyle w:val="ListNumber"/>
      </w:pPr>
      <w:r>
        <w:t>Add Spring Context, AOP, and WebMVC dependencies.</w:t>
      </w:r>
    </w:p>
    <w:p w14:paraId="6C6266E9" w14:textId="77777777" w:rsidR="00326B8F" w:rsidRDefault="00B84BB3">
      <w:pPr>
        <w:pStyle w:val="ListNumber"/>
      </w:pPr>
      <w:r>
        <w:t>Configure Maven Compiler Plugin for Java 1.8.</w:t>
      </w:r>
    </w:p>
    <w:p w14:paraId="1612E272" w14:textId="77777777" w:rsidR="00326B8F" w:rsidRDefault="00B84BB3">
      <w:r>
        <w:rPr>
          <w:b/>
        </w:rPr>
        <w:t>Coding:</w:t>
      </w:r>
    </w:p>
    <w:p w14:paraId="471B76F2" w14:textId="4EB30378" w:rsidR="00326B8F" w:rsidRDefault="00B84BB3">
      <w:r>
        <w:t>// pom.xml snippet</w:t>
      </w:r>
      <w:r>
        <w:br/>
        <w:t>&lt;dependencies&gt;</w:t>
      </w:r>
      <w:r>
        <w:br/>
        <w:t xml:space="preserve">    &lt;dependency&gt;</w:t>
      </w:r>
      <w:r>
        <w:br/>
        <w:t xml:space="preserve">        &lt;groupId&gt;org.springframework&lt;/groupId&gt;</w:t>
      </w:r>
      <w:r>
        <w:br/>
        <w:t xml:space="preserve">        &lt;artifactId&gt;spring-context&lt;/artifactId&gt;</w:t>
      </w:r>
      <w:r>
        <w:br/>
        <w:t xml:space="preserve">        &lt;version&gt;5.3.20&lt;/version&gt;</w:t>
      </w:r>
      <w:r>
        <w:br/>
        <w:t xml:space="preserve">    &lt;/dependency&gt;</w:t>
      </w:r>
      <w:r>
        <w:br/>
        <w:t xml:space="preserve">    &lt;dependency&gt;</w:t>
      </w:r>
      <w:r>
        <w:br/>
        <w:t xml:space="preserve">        &lt;groupId&gt;org.springframework&lt;/groupId&gt;</w:t>
      </w:r>
      <w:r>
        <w:br/>
        <w:t xml:space="preserve">        &lt;artifactId&gt;spring-aop&lt;/artifactId&gt;</w:t>
      </w:r>
      <w:r>
        <w:br/>
        <w:t xml:space="preserve">        &lt;version&gt;5.3.20&lt;/version&gt;</w:t>
      </w:r>
      <w:r>
        <w:br/>
        <w:t xml:space="preserve">    &lt;/dependency&gt;</w:t>
      </w:r>
      <w:r>
        <w:br/>
        <w:t>&lt;/dependencies&gt;</w:t>
      </w:r>
      <w:r>
        <w:br/>
        <w:t>&lt;build&gt;</w:t>
      </w:r>
      <w:r>
        <w:br/>
        <w:t xml:space="preserve">    &lt;plugins&gt;</w:t>
      </w:r>
      <w:r>
        <w:br/>
        <w:t xml:space="preserve">        &lt;plugin&gt;</w:t>
      </w:r>
      <w:r>
        <w:br/>
        <w:t xml:space="preserve">            &lt;groupId&gt;org.apache.maven.plugins&lt;/groupId&gt;</w:t>
      </w:r>
      <w:r>
        <w:br/>
        <w:t xml:space="preserve">            &lt;artifactId&gt;maven-compiler-plugin&lt;/artifactId&gt;</w:t>
      </w:r>
      <w:r>
        <w:br/>
        <w:t xml:space="preserve">  </w:t>
      </w:r>
      <w:r>
        <w:t xml:space="preserve">          &lt;version&gt;3.8.1&lt;/version&gt;</w:t>
      </w:r>
      <w:r>
        <w:br/>
        <w:t xml:space="preserve">            &lt;configuration&gt;</w:t>
      </w:r>
      <w:r>
        <w:br/>
        <w:t xml:space="preserve">                &lt;source&gt;1.8&lt;/source&gt;</w:t>
      </w:r>
      <w:r>
        <w:br/>
        <w:t xml:space="preserve">                &lt;target&gt;1.8&lt;/target&gt;</w:t>
      </w:r>
      <w:r>
        <w:br/>
        <w:t xml:space="preserve">            &lt;/configuration&gt;</w:t>
      </w:r>
      <w:r>
        <w:br/>
        <w:t xml:space="preserve">        &lt;/plugin&gt;</w:t>
      </w:r>
      <w:r>
        <w:br/>
        <w:t xml:space="preserve">    &lt;/plugins&gt;</w:t>
      </w:r>
      <w:r>
        <w:br/>
        <w:t>&lt;/build&gt;</w:t>
      </w:r>
    </w:p>
    <w:p w14:paraId="03AEF337" w14:textId="77777777" w:rsidR="00326B8F" w:rsidRDefault="00B84BB3">
      <w:pPr>
        <w:pStyle w:val="Heading2"/>
      </w:pPr>
      <w:r>
        <w:t>Exercise 5: Configuring the Spring IoC Container</w:t>
      </w:r>
    </w:p>
    <w:p w14:paraId="69B53B87" w14:textId="77777777" w:rsidR="00326B8F" w:rsidRDefault="00B84BB3">
      <w:r>
        <w:t>Centralize bean configuration using the Spring IoC container.</w:t>
      </w:r>
    </w:p>
    <w:p w14:paraId="68B98CDF" w14:textId="77777777" w:rsidR="00326B8F" w:rsidRDefault="00B84BB3">
      <w:r>
        <w:t>Steps:</w:t>
      </w:r>
    </w:p>
    <w:p w14:paraId="315E3741" w14:textId="77777777" w:rsidR="00326B8F" w:rsidRDefault="00B84BB3">
      <w:pPr>
        <w:pStyle w:val="ListNumber"/>
      </w:pPr>
      <w:r>
        <w:t>Create applicationContext.xml in resources.</w:t>
      </w:r>
    </w:p>
    <w:p w14:paraId="067A9634" w14:textId="77777777" w:rsidR="00326B8F" w:rsidRDefault="00B84BB3">
      <w:pPr>
        <w:pStyle w:val="ListNumber"/>
      </w:pPr>
      <w:r>
        <w:t>Define beans for BookService and BookRepository.</w:t>
      </w:r>
    </w:p>
    <w:p w14:paraId="27E0F759" w14:textId="77777777" w:rsidR="00326B8F" w:rsidRDefault="00B84BB3">
      <w:pPr>
        <w:pStyle w:val="ListNumber"/>
      </w:pPr>
      <w:r>
        <w:t>Ensure BookService has setter for BookRepository.</w:t>
      </w:r>
    </w:p>
    <w:p w14:paraId="7C7DDC7B" w14:textId="77777777" w:rsidR="00326B8F" w:rsidRDefault="00B84BB3">
      <w:r>
        <w:rPr>
          <w:b/>
        </w:rPr>
        <w:t>Coding:</w:t>
      </w:r>
    </w:p>
    <w:p w14:paraId="6F3C9BD9" w14:textId="09864C17" w:rsidR="00326B8F" w:rsidRDefault="00B84BB3">
      <w:r>
        <w:t>// BookService.java (with setter)</w:t>
      </w:r>
      <w:r>
        <w:br/>
        <w:t>public void setBookRepository(BookRepository bookRepository) {</w:t>
      </w:r>
      <w:r>
        <w:br/>
        <w:t xml:space="preserve">    this.bookRepository = bookRepository;</w:t>
      </w:r>
      <w:r>
        <w:br/>
        <w:t>}</w:t>
      </w:r>
      <w:r>
        <w:br/>
      </w:r>
      <w:r>
        <w:br/>
        <w:t>// applicationContext.xml</w:t>
      </w:r>
      <w:r>
        <w:br/>
        <w:t>&lt;bean id="bookService" class="com.library.service.BookService"&gt;</w:t>
      </w:r>
      <w:r>
        <w:br/>
        <w:t xml:space="preserve">    &lt;property name="bookRepository" ref="bookRepository"/&gt;</w:t>
      </w:r>
      <w:r>
        <w:br/>
        <w:t>&lt;/bean&gt;</w:t>
      </w:r>
    </w:p>
    <w:p w14:paraId="0333CBB9" w14:textId="77777777" w:rsidR="00326B8F" w:rsidRDefault="00B84BB3">
      <w:pPr>
        <w:pStyle w:val="Heading2"/>
      </w:pPr>
      <w:r>
        <w:t>Exercise 6: Configuring Beans with Annotations</w:t>
      </w:r>
    </w:p>
    <w:p w14:paraId="751B1D4B" w14:textId="77777777" w:rsidR="00326B8F" w:rsidRDefault="00B84BB3">
      <w:r>
        <w:t>Use annotations to reduce XML configuration and enable component scanning.</w:t>
      </w:r>
    </w:p>
    <w:p w14:paraId="2C3FC315" w14:textId="77777777" w:rsidR="00326B8F" w:rsidRDefault="00B84BB3">
      <w:r>
        <w:t>Steps:</w:t>
      </w:r>
    </w:p>
    <w:p w14:paraId="252BB833" w14:textId="77777777" w:rsidR="00326B8F" w:rsidRDefault="00B84BB3">
      <w:pPr>
        <w:pStyle w:val="ListNumber"/>
      </w:pPr>
      <w:r>
        <w:t>Annotate BookService with @Service.</w:t>
      </w:r>
    </w:p>
    <w:p w14:paraId="19463F84" w14:textId="77777777" w:rsidR="00326B8F" w:rsidRDefault="00B84BB3">
      <w:pPr>
        <w:pStyle w:val="ListNumber"/>
      </w:pPr>
      <w:r>
        <w:t>Annotate BookRepository with @Repository.</w:t>
      </w:r>
    </w:p>
    <w:p w14:paraId="36FF6D44" w14:textId="77777777" w:rsidR="00326B8F" w:rsidRDefault="00B84BB3">
      <w:pPr>
        <w:pStyle w:val="ListNumber"/>
      </w:pPr>
      <w:r>
        <w:t>Add component-scan in applicationContext.xml.</w:t>
      </w:r>
    </w:p>
    <w:p w14:paraId="000F9A08" w14:textId="77777777" w:rsidR="00326B8F" w:rsidRDefault="00B84BB3">
      <w:r>
        <w:rPr>
          <w:b/>
        </w:rPr>
        <w:t>Coding:</w:t>
      </w:r>
    </w:p>
    <w:p w14:paraId="2C889FB2" w14:textId="10633E6B" w:rsidR="00D56AC9" w:rsidRDefault="00B84BB3">
      <w:r>
        <w:t>// BookService.java</w:t>
      </w:r>
      <w:r>
        <w:br/>
        <w:t>@Service</w:t>
      </w:r>
      <w:r>
        <w:br/>
        <w:t>public class BookService { ... }</w:t>
      </w:r>
      <w:r>
        <w:br/>
      </w:r>
      <w:r>
        <w:br/>
        <w:t>// BookRepository.java</w:t>
      </w:r>
      <w:r>
        <w:br/>
        <w:t>@Repository</w:t>
      </w:r>
      <w:r>
        <w:br/>
        <w:t>public class BookRepository { ... }</w:t>
      </w:r>
      <w:r>
        <w:br/>
      </w:r>
      <w:r>
        <w:br/>
        <w:t>// applicationContext.xml</w:t>
      </w:r>
      <w:r>
        <w:br/>
        <w:t>&lt;context:component-scan base-package="com.library"/&gt;</w:t>
      </w:r>
    </w:p>
    <w:p w14:paraId="3AF54934" w14:textId="77777777" w:rsidR="00326B8F" w:rsidRDefault="00B84BB3">
      <w:pPr>
        <w:pStyle w:val="Heading2"/>
      </w:pPr>
      <w:r>
        <w:t>Exercise 7: Implementing Constructor and Setter Injection</w:t>
      </w:r>
    </w:p>
    <w:p w14:paraId="6F0610DA" w14:textId="77777777" w:rsidR="00326B8F" w:rsidRDefault="00B84BB3">
      <w:r>
        <w:t>Use both constructor and setter injection for flexible bean initialization.</w:t>
      </w:r>
    </w:p>
    <w:p w14:paraId="56C1678A" w14:textId="77777777" w:rsidR="00326B8F" w:rsidRDefault="00B84BB3">
      <w:r>
        <w:t>Steps:</w:t>
      </w:r>
    </w:p>
    <w:p w14:paraId="54AE0BFF" w14:textId="77777777" w:rsidR="00326B8F" w:rsidRDefault="00B84BB3">
      <w:pPr>
        <w:pStyle w:val="ListNumber"/>
      </w:pPr>
      <w:r>
        <w:t>Add constructor to BookService with BookRepository.</w:t>
      </w:r>
    </w:p>
    <w:p w14:paraId="340F20EF" w14:textId="77777777" w:rsidR="00326B8F" w:rsidRDefault="00B84BB3">
      <w:pPr>
        <w:pStyle w:val="ListNumber"/>
      </w:pPr>
      <w:r>
        <w:t>Add setter method as well.</w:t>
      </w:r>
    </w:p>
    <w:p w14:paraId="436F4EDC" w14:textId="77777777" w:rsidR="00326B8F" w:rsidRDefault="00B84BB3">
      <w:pPr>
        <w:pStyle w:val="ListNumber"/>
      </w:pPr>
      <w:r>
        <w:t>Configure both in applicationContext.xml.</w:t>
      </w:r>
    </w:p>
    <w:p w14:paraId="20312631" w14:textId="77777777" w:rsidR="00326B8F" w:rsidRDefault="00B84BB3">
      <w:r>
        <w:rPr>
          <w:b/>
        </w:rPr>
        <w:t>Coding:</w:t>
      </w:r>
    </w:p>
    <w:p w14:paraId="547E0C46" w14:textId="4ED10F5A" w:rsidR="00326B8F" w:rsidRDefault="00B84BB3">
      <w:r>
        <w:t>// BookService.java</w:t>
      </w:r>
      <w:r>
        <w:br/>
        <w:t>public BookService(BookRepository bookRepository) {</w:t>
      </w:r>
      <w:r>
        <w:br/>
        <w:t xml:space="preserve">    this.bookRepository = bookRepository;</w:t>
      </w:r>
      <w:r>
        <w:br/>
        <w:t>}</w:t>
      </w:r>
      <w:r>
        <w:br/>
        <w:t>public void setBookRepository(BookRepository bookRepository) {</w:t>
      </w:r>
      <w:r>
        <w:br/>
        <w:t xml:space="preserve">    this.bookRepository = bookRepository;</w:t>
      </w:r>
      <w:r>
        <w:br/>
        <w:t>}</w:t>
      </w:r>
      <w:r>
        <w:br/>
      </w:r>
      <w:r>
        <w:br/>
        <w:t>// applicationContext.xml</w:t>
      </w:r>
      <w:r>
        <w:br/>
        <w:t>&lt;bean id="bookService" class="com.library.service.BookService"&gt;</w:t>
      </w:r>
      <w:r>
        <w:br/>
        <w:t xml:space="preserve">    &lt;constructor-arg ref="bookRepository"/&gt;</w:t>
      </w:r>
      <w:r>
        <w:br/>
        <w:t xml:space="preserve">    &lt;property name="bookRepository" ref="bookRepository"/&gt;</w:t>
      </w:r>
      <w:r>
        <w:br/>
        <w:t>&lt;/bean&gt;</w:t>
      </w:r>
    </w:p>
    <w:p w14:paraId="02A9C628" w14:textId="77777777" w:rsidR="00326B8F" w:rsidRDefault="00B84BB3">
      <w:pPr>
        <w:pStyle w:val="Heading2"/>
      </w:pPr>
      <w:r>
        <w:t>Exercise 8: Implementing Basic AOP with Spring</w:t>
      </w:r>
    </w:p>
    <w:p w14:paraId="46238F26" w14:textId="77777777" w:rsidR="00326B8F" w:rsidRDefault="00B84BB3">
      <w:r>
        <w:t>Separate cross-cutting concerns like logging using basic Spring AOP.</w:t>
      </w:r>
    </w:p>
    <w:p w14:paraId="5D377B7F" w14:textId="77777777" w:rsidR="00326B8F" w:rsidRDefault="00B84BB3">
      <w:r>
        <w:t>Steps:</w:t>
      </w:r>
    </w:p>
    <w:p w14:paraId="3489AE0D" w14:textId="77777777" w:rsidR="00326B8F" w:rsidRDefault="00B84BB3">
      <w:pPr>
        <w:pStyle w:val="ListNumber"/>
      </w:pPr>
      <w:r>
        <w:t>Create LoggingAspect with before and after advices.</w:t>
      </w:r>
    </w:p>
    <w:p w14:paraId="20E6E651" w14:textId="77777777" w:rsidR="00326B8F" w:rsidRDefault="00B84BB3">
      <w:pPr>
        <w:pStyle w:val="ListNumber"/>
      </w:pPr>
      <w:r>
        <w:t>Register the aspect in applicationContext.xml.</w:t>
      </w:r>
    </w:p>
    <w:p w14:paraId="551E70BD" w14:textId="77777777" w:rsidR="00326B8F" w:rsidRDefault="00B84BB3">
      <w:pPr>
        <w:pStyle w:val="ListNumber"/>
      </w:pPr>
      <w:r>
        <w:t>Enable AspectJ auto-proxying.</w:t>
      </w:r>
    </w:p>
    <w:p w14:paraId="0BD7EF29" w14:textId="77777777" w:rsidR="00326B8F" w:rsidRDefault="00B84BB3">
      <w:r>
        <w:rPr>
          <w:b/>
        </w:rPr>
        <w:t>Coding:</w:t>
      </w:r>
    </w:p>
    <w:p w14:paraId="46182C26" w14:textId="4E70B1BE" w:rsidR="00326B8F" w:rsidRDefault="00B84BB3">
      <w:r>
        <w:t>// LoggingAspect.java</w:t>
      </w:r>
      <w:r>
        <w:br/>
        <w:t>@Aspect</w:t>
      </w:r>
      <w:r>
        <w:br/>
        <w:t>public class LoggingAspect {</w:t>
      </w:r>
      <w:r>
        <w:br/>
        <w:t xml:space="preserve">    @Before("execution(* com.library.service.*.*(..))")</w:t>
      </w:r>
      <w:r>
        <w:br/>
        <w:t xml:space="preserve">    public void logBefore() {</w:t>
      </w:r>
      <w:r>
        <w:br/>
        <w:t xml:space="preserve">        System.out.println("Method execution started.");</w:t>
      </w:r>
      <w:r>
        <w:br/>
        <w:t xml:space="preserve">    }</w:t>
      </w:r>
      <w:r>
        <w:br/>
      </w:r>
      <w:r>
        <w:br/>
        <w:t xml:space="preserve">    @After("execution(* com.library.service.*.*(..))")</w:t>
      </w:r>
      <w:r>
        <w:br/>
        <w:t xml:space="preserve">    public void logAfter() {</w:t>
      </w:r>
      <w:r>
        <w:br/>
        <w:t xml:space="preserve">        System.out.println("Method execution finished.");</w:t>
      </w:r>
      <w:r>
        <w:br/>
        <w:t xml:space="preserve">    }</w:t>
      </w:r>
      <w:r>
        <w:br/>
        <w:t>}</w:t>
      </w:r>
      <w:r>
        <w:br/>
      </w:r>
      <w:r>
        <w:br/>
        <w:t>// applicationContext.xml</w:t>
      </w:r>
      <w:r>
        <w:br/>
        <w:t>&lt;aop:aspectj-autoproxy/&gt;</w:t>
      </w:r>
      <w:r>
        <w:br/>
        <w:t>&lt;bean id="loggingAspect" class="com.library.aspect.LoggingAspect"/&gt;</w:t>
      </w:r>
    </w:p>
    <w:p w14:paraId="28628C97" w14:textId="77777777" w:rsidR="00326B8F" w:rsidRDefault="00B84BB3">
      <w:pPr>
        <w:pStyle w:val="Heading2"/>
      </w:pPr>
      <w:r>
        <w:t>Exercise 9: Creating a Spring Boot Application</w:t>
      </w:r>
    </w:p>
    <w:p w14:paraId="67B84E13" w14:textId="77777777" w:rsidR="00326B8F" w:rsidRDefault="00B84BB3">
      <w:r>
        <w:t>Develop a Spring Boot app to simplify deployment and configuration.</w:t>
      </w:r>
    </w:p>
    <w:p w14:paraId="24982B36" w14:textId="77777777" w:rsidR="00326B8F" w:rsidRDefault="00B84BB3">
      <w:r>
        <w:t>Steps:</w:t>
      </w:r>
    </w:p>
    <w:p w14:paraId="7CBE7734" w14:textId="77777777" w:rsidR="00326B8F" w:rsidRDefault="00B84BB3">
      <w:pPr>
        <w:pStyle w:val="ListNumber"/>
      </w:pPr>
      <w:r>
        <w:t>Create project using Spring Initializr.</w:t>
      </w:r>
    </w:p>
    <w:p w14:paraId="31EFF5C2" w14:textId="77777777" w:rsidR="00326B8F" w:rsidRDefault="00B84BB3">
      <w:pPr>
        <w:pStyle w:val="ListNumber"/>
      </w:pPr>
      <w:r>
        <w:t>Add dependencies for Web, JPA, H2.</w:t>
      </w:r>
    </w:p>
    <w:p w14:paraId="5DB3F4A8" w14:textId="77777777" w:rsidR="00326B8F" w:rsidRDefault="00B84BB3">
      <w:pPr>
        <w:pStyle w:val="ListNumber"/>
      </w:pPr>
      <w:r>
        <w:t>Define entity, repository, and controller.</w:t>
      </w:r>
    </w:p>
    <w:p w14:paraId="5BBDC16C" w14:textId="77777777" w:rsidR="00326B8F" w:rsidRDefault="00B84BB3">
      <w:pPr>
        <w:pStyle w:val="ListNumber"/>
      </w:pPr>
      <w:r>
        <w:t>Configure database in application.properties.</w:t>
      </w:r>
    </w:p>
    <w:p w14:paraId="19B237C2" w14:textId="77777777" w:rsidR="00326B8F" w:rsidRDefault="00B84BB3">
      <w:r>
        <w:rPr>
          <w:b/>
        </w:rPr>
        <w:t>Coding:</w:t>
      </w:r>
    </w:p>
    <w:p w14:paraId="6511DA0D" w14:textId="77777777" w:rsidR="00326B8F" w:rsidRDefault="00B84BB3">
      <w:r>
        <w:t>// Book.java</w:t>
      </w:r>
      <w:r>
        <w:br/>
        <w:t>@Entity</w:t>
      </w:r>
      <w:r>
        <w:br/>
        <w:t>public class Book {</w:t>
      </w:r>
      <w:r>
        <w:br/>
        <w:t xml:space="preserve">    @Id @GeneratedValue</w:t>
      </w:r>
      <w:r>
        <w:br/>
        <w:t xml:space="preserve">    private Long id;</w:t>
      </w:r>
      <w:r>
        <w:br/>
        <w:t xml:space="preserve">    private String title;</w:t>
      </w:r>
      <w:r>
        <w:br/>
        <w:t>}</w:t>
      </w:r>
      <w:r>
        <w:br/>
      </w:r>
      <w:r>
        <w:br/>
        <w:t>// BookRepository.java</w:t>
      </w:r>
      <w:r>
        <w:br/>
        <w:t>public interface BookRepository extends JpaRepository&lt;Book, Long&gt; {}</w:t>
      </w:r>
      <w:r>
        <w:br/>
      </w:r>
      <w:r>
        <w:br/>
        <w:t>// BookController.java</w:t>
      </w:r>
      <w:r>
        <w:br/>
        <w:t>@RestController</w:t>
      </w:r>
      <w:r>
        <w:br/>
        <w:t>@RequestMapping("/books")</w:t>
      </w:r>
      <w:r>
        <w:br/>
        <w:t>public class BookController {</w:t>
      </w:r>
      <w:r>
        <w:br/>
        <w:t xml:space="preserve">    @Autowired</w:t>
      </w:r>
      <w:r>
        <w:br/>
        <w:t xml:space="preserve">    private BookRepository repo;</w:t>
      </w:r>
      <w:r>
        <w:br/>
      </w:r>
      <w:r>
        <w:br/>
        <w:t xml:space="preserve">    @GetMapping</w:t>
      </w:r>
      <w:r>
        <w:br/>
        <w:t xml:space="preserve">    public List&lt;Book&gt; getBooks() {</w:t>
      </w:r>
      <w:r>
        <w:br/>
        <w:t xml:space="preserve">        return repo.findAll();</w:t>
      </w:r>
      <w:r>
        <w:br/>
        <w:t xml:space="preserve">    }</w:t>
      </w:r>
      <w:r>
        <w:br/>
        <w:t>}</w:t>
      </w:r>
      <w:r>
        <w:br/>
      </w:r>
      <w:r>
        <w:br/>
        <w:t>// application.properties</w:t>
      </w:r>
      <w:r>
        <w:br/>
        <w:t>spring.datasource.url=jdbc:h2:mem:testdb</w:t>
      </w:r>
      <w:r>
        <w:br/>
        <w:t>spring.jpa.hib</w:t>
      </w:r>
      <w:r>
        <w:t>ernate.ddl-auto=update</w:t>
      </w:r>
    </w:p>
    <w:p w14:paraId="78E716FC" w14:textId="4F49B5B4" w:rsidR="00326B8F" w:rsidRDefault="00D56AC9">
      <w:r>
        <w:t xml:space="preserve"> </w:t>
      </w:r>
      <w:r w:rsidR="00B84BB3">
        <w:br/>
      </w:r>
      <w:r w:rsidR="00B84BB3">
        <w:br/>
      </w:r>
      <w:r w:rsidR="00B84BB3">
        <w:br/>
      </w:r>
    </w:p>
    <w:sectPr w:rsidR="00326B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7459271">
    <w:abstractNumId w:val="8"/>
  </w:num>
  <w:num w:numId="2" w16cid:durableId="1267929001">
    <w:abstractNumId w:val="6"/>
  </w:num>
  <w:num w:numId="3" w16cid:durableId="1563830761">
    <w:abstractNumId w:val="5"/>
  </w:num>
  <w:num w:numId="4" w16cid:durableId="1460146772">
    <w:abstractNumId w:val="4"/>
  </w:num>
  <w:num w:numId="5" w16cid:durableId="95173404">
    <w:abstractNumId w:val="7"/>
  </w:num>
  <w:num w:numId="6" w16cid:durableId="298655159">
    <w:abstractNumId w:val="3"/>
  </w:num>
  <w:num w:numId="7" w16cid:durableId="1140881315">
    <w:abstractNumId w:val="2"/>
  </w:num>
  <w:num w:numId="8" w16cid:durableId="1268124877">
    <w:abstractNumId w:val="1"/>
  </w:num>
  <w:num w:numId="9" w16cid:durableId="198712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975"/>
    <w:rsid w:val="0015074B"/>
    <w:rsid w:val="0029639D"/>
    <w:rsid w:val="00326B8F"/>
    <w:rsid w:val="00326F90"/>
    <w:rsid w:val="00AA1D8D"/>
    <w:rsid w:val="00B47730"/>
    <w:rsid w:val="00B84BB3"/>
    <w:rsid w:val="00CB0664"/>
    <w:rsid w:val="00D56A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28548D"/>
  <w14:defaultImageDpi w14:val="300"/>
  <w15:docId w15:val="{C6B743FF-9DB1-C24C-8973-F49400CB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Vishwa Subramani</cp:lastModifiedBy>
  <cp:revision>2</cp:revision>
  <dcterms:created xsi:type="dcterms:W3CDTF">2025-07-07T15:10:00Z</dcterms:created>
  <dcterms:modified xsi:type="dcterms:W3CDTF">2025-07-07T15:10:00Z</dcterms:modified>
  <cp:category/>
</cp:coreProperties>
</file>