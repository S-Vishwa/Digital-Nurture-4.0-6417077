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4: Spring REST using Spring Boot 3</w:t>
      </w:r>
    </w:p>
    <w:p>
      <w:pPr>
        <w:pStyle w:val="Heading2"/>
      </w:pPr>
      <w:r>
        <w:t>Exercise 6: Create authentication service that returns JWT</w:t>
      </w:r>
    </w:p>
    <w:p>
      <w:r>
        <w:t>This code sets up a basic JWT-based authentication endpoint that returns a signed token. It uses the JJWT library to construct the token.</w:t>
      </w:r>
    </w:p>
    <w:p>
      <w:pPr>
        <w:pStyle w:val="Heading3"/>
      </w:pPr>
      <w:r>
        <w:t>Coding:</w:t>
      </w:r>
    </w:p>
    <w:p>
      <w:r>
        <w:rPr>
          <w:b/>
        </w:rPr>
        <w:t>AuthenticationController.java:</w:t>
        <w:br/>
      </w:r>
    </w:p>
    <w:p>
      <w:r>
        <w:t>@RestController</w:t>
        <w:br/>
        <w:t>public class AuthenticationController {</w:t>
        <w:br/>
        <w:t xml:space="preserve">    @GetMapping("/authenticate")</w:t>
        <w:br/>
        <w:t xml:space="preserve">    public Map&lt;String, String&gt; authenticate() {</w:t>
        <w:br/>
        <w:t xml:space="preserve">        String token = Jwts.builder()</w:t>
        <w:br/>
        <w:t xml:space="preserve">                .setSubject("user")</w:t>
        <w:br/>
        <w:t xml:space="preserve">                .setIssuedAt(new Date())</w:t>
        <w:br/>
        <w:t xml:space="preserve">                .setExpiration(new Date(System.currentTimeMillis() + 3600000))</w:t>
        <w:br/>
        <w:t xml:space="preserve">                .signWith(SignatureAlgorithm.HS256, "secret".getBytes())</w:t>
        <w:br/>
        <w:t xml:space="preserve">                .compact();</w:t>
        <w:br/>
        <w:t xml:space="preserve">        return Map.of("token", token);</w:t>
        <w:br/>
        <w:t xml:space="preserve">    }</w:t>
        <w:br/>
        <w:t>}</w:t>
      </w:r>
    </w:p>
    <w:p>
      <w:pPr>
        <w:pStyle w:val="Heading3"/>
      </w:pPr>
      <w:r>
        <w:t>Output: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2740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40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