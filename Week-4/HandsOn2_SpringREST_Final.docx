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4: Spring REST using Spring Boot 3</w:t>
      </w:r>
    </w:p>
    <w:p>
      <w:pPr>
        <w:pStyle w:val="Heading2"/>
      </w:pPr>
      <w:r>
        <w:t>Exercise 3: Hello World RESTful Web Service</w:t>
      </w:r>
    </w:p>
    <w:p>
      <w:r>
        <w:t>This exercise implements a simple REST controller that returns a 'Hello World!!' message when accessed via a GET request to `/hello`.</w:t>
      </w:r>
    </w:p>
    <w:p>
      <w:pPr>
        <w:pStyle w:val="Heading3"/>
      </w:pPr>
      <w:r>
        <w:t>Coding:</w:t>
      </w:r>
    </w:p>
    <w:p>
      <w:r>
        <w:rPr>
          <w:b/>
        </w:rPr>
        <w:t>HelloController.java:</w:t>
        <w:br/>
      </w:r>
    </w:p>
    <w:p>
      <w:r>
        <w:t>@RestController</w:t>
        <w:br/>
        <w:t>public class HelloController {</w:t>
        <w:br/>
        <w:t xml:space="preserve">    @GetMapping("/hello")</w:t>
        <w:br/>
        <w:t xml:space="preserve">    public String sayHello() {</w:t>
        <w:br/>
        <w:t xml:space="preserve">        return "Hello World!!";</w:t>
        <w:br/>
        <w:t xml:space="preserve">    }</w:t>
        <w:br/>
        <w:t>}</w:t>
      </w:r>
    </w:p>
    <w:p>
      <w:pPr>
        <w:pStyle w:val="Heading3"/>
      </w:pPr>
      <w:r>
        <w:t>Output: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367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7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4: REST - Country Web Service</w:t>
      </w:r>
    </w:p>
    <w:p>
      <w:r>
        <w:t>This solution creates a REST controller that loads a Country bean from XML and exposes it through the `/country` endpoint.</w:t>
      </w:r>
    </w:p>
    <w:p>
      <w:pPr>
        <w:pStyle w:val="Heading3"/>
      </w:pPr>
      <w:r>
        <w:t>Coding:</w:t>
      </w:r>
    </w:p>
    <w:p>
      <w:r>
        <w:rPr>
          <w:b/>
        </w:rPr>
        <w:t>CountryController.java:</w:t>
        <w:br/>
      </w:r>
    </w:p>
    <w:p>
      <w:r>
        <w:t>@RestController</w:t>
        <w:br/>
        <w:t>public class CountryController {</w:t>
        <w:br/>
        <w:t xml:space="preserve">    @RequestMapping("/country")</w:t>
        <w:br/>
        <w:t xml:space="preserve">    public Country getCountryIndia() {</w:t>
        <w:br/>
        <w:t xml:space="preserve">        ApplicationContext context = new ClassPathXmlApplicationContext("country.xml");</w:t>
        <w:br/>
        <w:t xml:space="preserve">        return context.getBean("country", Country.class);</w:t>
        <w:br/>
        <w:t xml:space="preserve">    }</w:t>
        <w:br/>
        <w:t>}</w:t>
      </w:r>
    </w:p>
    <w:p>
      <w:pPr>
        <w:pStyle w:val="Heading3"/>
      </w:pPr>
      <w:r>
        <w:t>Output: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3992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9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5: REST - Get country based on country code</w:t>
      </w:r>
    </w:p>
    <w:p>
      <w:r>
        <w:t>This solution creates a dynamic REST endpoint that retrieves a country object by its code from a list of countries loaded from XML.</w:t>
      </w:r>
    </w:p>
    <w:p>
      <w:pPr>
        <w:pStyle w:val="Heading3"/>
      </w:pPr>
      <w:r>
        <w:t>Coding:</w:t>
      </w:r>
    </w:p>
    <w:p>
      <w:r>
        <w:rPr>
          <w:b/>
        </w:rPr>
        <w:t>CountryService.java:</w:t>
        <w:br/>
      </w:r>
    </w:p>
    <w:p>
      <w:r>
        <w:t>public class CountryService {</w:t>
        <w:br/>
        <w:t xml:space="preserve">    public Country getCountry(String code) {</w:t>
        <w:br/>
        <w:t xml:space="preserve">        // find country by code from list</w:t>
        <w:br/>
        <w:t xml:space="preserve">    }</w:t>
        <w:br/>
        <w:t>}</w:t>
      </w:r>
    </w:p>
    <w:p>
      <w:r>
        <w:rPr>
          <w:b/>
        </w:rPr>
        <w:t>CountryController.java:</w:t>
        <w:br/>
      </w:r>
    </w:p>
    <w:p>
      <w:r>
        <w:t>@GetMapping("/countries/{code}")</w:t>
        <w:br/>
        <w:t>public Country getCountry(@PathVariable String code) {</w:t>
        <w:br/>
        <w:t xml:space="preserve">    return countryService.getCountry(code);</w:t>
        <w:br/>
        <w:t>}</w:t>
      </w:r>
    </w:p>
    <w:p>
      <w:pPr>
        <w:pStyle w:val="Heading3"/>
      </w:pPr>
      <w:r>
        <w:t>Output: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06259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259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