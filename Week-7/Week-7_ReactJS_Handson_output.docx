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Hands-on 9:</w:t>
      </w:r>
    </w:p>
    <w:p>
      <w:r>
        <w:t>Output:</w:t>
      </w:r>
    </w:p>
    <w:p>
      <w:r>
        <w:drawing>
          <wp:inline xmlns:a="http://schemas.openxmlformats.org/drawingml/2006/main" xmlns:pic="http://schemas.openxmlformats.org/drawingml/2006/picture">
            <wp:extent cx="5943600" cy="3962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OL_9_eclips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Hands-on 10:</w:t>
      </w:r>
    </w:p>
    <w:p>
      <w:r>
        <w:t>Output:</w:t>
      </w:r>
    </w:p>
    <w:p>
      <w:r>
        <w:drawing>
          <wp:inline xmlns:a="http://schemas.openxmlformats.org/drawingml/2006/main" xmlns:pic="http://schemas.openxmlformats.org/drawingml/2006/picture">
            <wp:extent cx="5943600" cy="3962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OL_10_eclips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Hands-on 11:</w:t>
      </w:r>
    </w:p>
    <w:p>
      <w:r>
        <w:t>Output:</w:t>
      </w:r>
    </w:p>
    <w:p>
      <w:r>
        <w:drawing>
          <wp:inline xmlns:a="http://schemas.openxmlformats.org/drawingml/2006/main" xmlns:pic="http://schemas.openxmlformats.org/drawingml/2006/picture">
            <wp:extent cx="5943600" cy="3962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OL_11_eclips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Hands-on 12:</w:t>
      </w:r>
    </w:p>
    <w:p>
      <w:r>
        <w:t>Output:</w:t>
      </w:r>
    </w:p>
    <w:p>
      <w:r>
        <w:drawing>
          <wp:inline xmlns:a="http://schemas.openxmlformats.org/drawingml/2006/main" xmlns:pic="http://schemas.openxmlformats.org/drawingml/2006/picture">
            <wp:extent cx="5943600" cy="3962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OL_12_eclips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Hands-on 13:</w:t>
      </w:r>
    </w:p>
    <w:p>
      <w:r>
        <w:t>Output:</w:t>
      </w:r>
    </w:p>
    <w:p>
      <w:r>
        <w:drawing>
          <wp:inline xmlns:a="http://schemas.openxmlformats.org/drawingml/2006/main" xmlns:pic="http://schemas.openxmlformats.org/drawingml/2006/picture">
            <wp:extent cx="5943600" cy="3962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OL_13_eclips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